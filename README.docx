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13B81" w14:textId="599C3EAD" w:rsidR="00127246" w:rsidRDefault="00000000" w:rsidP="00B1307E">
      <w:pPr>
        <w:pStyle w:val="Heading2"/>
        <w:spacing w:before="0" w:line="240" w:lineRule="auto"/>
        <w:rPr>
          <w:u w:val="single"/>
        </w:rPr>
      </w:pPr>
      <w:r w:rsidRPr="00B1307E">
        <w:rPr>
          <w:highlight w:val="yellow"/>
          <w:u w:val="single"/>
        </w:rPr>
        <w:t xml:space="preserve">Project Tree </w:t>
      </w:r>
      <w:proofErr w:type="gramStart"/>
      <w:r w:rsidRPr="00B1307E">
        <w:rPr>
          <w:highlight w:val="yellow"/>
          <w:u w:val="single"/>
        </w:rPr>
        <w:t>Structure</w:t>
      </w:r>
      <w:r w:rsidR="00C07564" w:rsidRPr="00B1307E">
        <w:rPr>
          <w:highlight w:val="yellow"/>
          <w:u w:val="single"/>
        </w:rPr>
        <w:t xml:space="preserve"> :</w:t>
      </w:r>
      <w:proofErr w:type="gramEnd"/>
    </w:p>
    <w:p w14:paraId="48081638" w14:textId="77777777" w:rsidR="00B1307E" w:rsidRPr="00B1307E" w:rsidRDefault="00B1307E" w:rsidP="00B1307E"/>
    <w:p w14:paraId="4B3FA8B5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46517">
        <w:rPr>
          <w:rFonts w:ascii="Courier New" w:eastAsia="Times New Roman" w:hAnsi="Courier New" w:cs="Courier New"/>
          <w:highlight w:val="cyan"/>
          <w:lang w:eastAsia="en-IN"/>
        </w:rPr>
        <w:t>Project-1/</w:t>
      </w:r>
    </w:p>
    <w:p w14:paraId="6437F8AD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 xml:space="preserve">├── </w:t>
      </w:r>
      <w:r w:rsidRPr="00146517">
        <w:rPr>
          <w:rFonts w:ascii="Courier New" w:eastAsia="Times New Roman" w:hAnsi="Courier New" w:cs="Courier New" w:hint="eastAsia"/>
          <w:color w:val="FF0000"/>
          <w:lang w:eastAsia="en-IN"/>
        </w:rPr>
        <w:t>manage.py</w:t>
      </w:r>
    </w:p>
    <w:p w14:paraId="524BE548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├── Project-1/</w:t>
      </w:r>
    </w:p>
    <w:p w14:paraId="44A7CC3B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__init__.py</w:t>
      </w:r>
    </w:p>
    <w:p w14:paraId="7452BB70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asgi.py</w:t>
      </w:r>
    </w:p>
    <w:p w14:paraId="24EDA6E2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 xml:space="preserve">│   ├── </w:t>
      </w:r>
      <w:r w:rsidRPr="00146517">
        <w:rPr>
          <w:rFonts w:ascii="Courier New" w:eastAsia="Times New Roman" w:hAnsi="Courier New" w:cs="Courier New" w:hint="eastAsia"/>
          <w:highlight w:val="green"/>
          <w:lang w:eastAsia="en-IN"/>
        </w:rPr>
        <w:t>settings.py</w:t>
      </w:r>
    </w:p>
    <w:p w14:paraId="4C27F4DB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urls.py</w:t>
      </w:r>
    </w:p>
    <w:p w14:paraId="33E95DB6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└── wsgi.py</w:t>
      </w:r>
    </w:p>
    <w:p w14:paraId="1ABCD507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 xml:space="preserve">├── </w:t>
      </w:r>
      <w:r w:rsidRPr="0059774A">
        <w:rPr>
          <w:rFonts w:ascii="Courier New" w:eastAsia="Times New Roman" w:hAnsi="Courier New" w:cs="Courier New" w:hint="eastAsia"/>
          <w:highlight w:val="yellow"/>
          <w:lang w:eastAsia="en-IN"/>
        </w:rPr>
        <w:t>registration/</w:t>
      </w:r>
    </w:p>
    <w:p w14:paraId="59453313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__init__.py</w:t>
      </w:r>
    </w:p>
    <w:p w14:paraId="4EC54F52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admin.py</w:t>
      </w:r>
    </w:p>
    <w:p w14:paraId="0280DA74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apps.py</w:t>
      </w:r>
    </w:p>
    <w:p w14:paraId="24494991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forms.py</w:t>
      </w:r>
    </w:p>
    <w:p w14:paraId="2A9806B6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migrations/</w:t>
      </w:r>
    </w:p>
    <w:p w14:paraId="25464617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│   └── __init__.py</w:t>
      </w:r>
    </w:p>
    <w:p w14:paraId="13FBAF42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models.py</w:t>
      </w:r>
    </w:p>
    <w:p w14:paraId="397F34B8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tests.py</w:t>
      </w:r>
    </w:p>
    <w:p w14:paraId="60164418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urls.py</w:t>
      </w:r>
    </w:p>
    <w:p w14:paraId="513F30F9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└── views.py</w:t>
      </w:r>
    </w:p>
    <w:p w14:paraId="00469BA6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 xml:space="preserve">├── </w:t>
      </w:r>
      <w:proofErr w:type="spellStart"/>
      <w:r w:rsidRPr="0059774A">
        <w:rPr>
          <w:rFonts w:ascii="Courier New" w:eastAsia="Times New Roman" w:hAnsi="Courier New" w:cs="Courier New" w:hint="eastAsia"/>
          <w:highlight w:val="yellow"/>
          <w:lang w:eastAsia="en-IN"/>
        </w:rPr>
        <w:t>login_logout</w:t>
      </w:r>
      <w:proofErr w:type="spellEnd"/>
      <w:r w:rsidRPr="0059774A">
        <w:rPr>
          <w:rFonts w:ascii="Courier New" w:eastAsia="Times New Roman" w:hAnsi="Courier New" w:cs="Courier New" w:hint="eastAsia"/>
          <w:highlight w:val="yellow"/>
          <w:lang w:eastAsia="en-IN"/>
        </w:rPr>
        <w:t>/</w:t>
      </w:r>
    </w:p>
    <w:p w14:paraId="2FCDE4F4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__init__.py</w:t>
      </w:r>
    </w:p>
    <w:p w14:paraId="08D54095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admin.py</w:t>
      </w:r>
    </w:p>
    <w:p w14:paraId="781B511E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apps.py</w:t>
      </w:r>
    </w:p>
    <w:p w14:paraId="4B03E68E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forms.py</w:t>
      </w:r>
    </w:p>
    <w:p w14:paraId="6FB0BCC2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migrations/</w:t>
      </w:r>
    </w:p>
    <w:p w14:paraId="6A46633F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│   └── __init__.py</w:t>
      </w:r>
    </w:p>
    <w:p w14:paraId="295A62FF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models.py</w:t>
      </w:r>
    </w:p>
    <w:p w14:paraId="0B9494D3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tests.py</w:t>
      </w:r>
    </w:p>
    <w:p w14:paraId="5E1E215E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urls.py</w:t>
      </w:r>
    </w:p>
    <w:p w14:paraId="44F2EE43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└── views.py</w:t>
      </w:r>
    </w:p>
    <w:p w14:paraId="36AB5562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 xml:space="preserve">├── </w:t>
      </w:r>
      <w:bookmarkStart w:id="0" w:name="_Hlk184320770"/>
      <w:r w:rsidRPr="0059774A">
        <w:rPr>
          <w:rFonts w:ascii="Courier New" w:eastAsia="Times New Roman" w:hAnsi="Courier New" w:cs="Courier New" w:hint="eastAsia"/>
          <w:highlight w:val="yellow"/>
          <w:lang w:eastAsia="en-IN"/>
        </w:rPr>
        <w:t>authentication</w:t>
      </w:r>
      <w:bookmarkEnd w:id="0"/>
      <w:r w:rsidRPr="0059774A">
        <w:rPr>
          <w:rFonts w:ascii="Courier New" w:eastAsia="Times New Roman" w:hAnsi="Courier New" w:cs="Courier New" w:hint="eastAsia"/>
          <w:highlight w:val="yellow"/>
          <w:lang w:eastAsia="en-IN"/>
        </w:rPr>
        <w:t>/</w:t>
      </w:r>
    </w:p>
    <w:p w14:paraId="65F770A8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__init__.py</w:t>
      </w:r>
    </w:p>
    <w:p w14:paraId="60A9D7FD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admin.py</w:t>
      </w:r>
    </w:p>
    <w:p w14:paraId="6ECFE185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apps.py</w:t>
      </w:r>
    </w:p>
    <w:p w14:paraId="380B98A3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forms.py</w:t>
      </w:r>
    </w:p>
    <w:p w14:paraId="2FEB7FA8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migrations/</w:t>
      </w:r>
    </w:p>
    <w:p w14:paraId="788D0CB8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│   └── __init__.py</w:t>
      </w:r>
    </w:p>
    <w:p w14:paraId="562DF3FE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models.py</w:t>
      </w:r>
    </w:p>
    <w:p w14:paraId="3BF62892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tests.py</w:t>
      </w:r>
    </w:p>
    <w:p w14:paraId="6D7F45F3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urls.py</w:t>
      </w:r>
    </w:p>
    <w:p w14:paraId="46AB5E1C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└── views.py</w:t>
      </w:r>
    </w:p>
    <w:p w14:paraId="37462221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├── templates/</w:t>
      </w:r>
    </w:p>
    <w:p w14:paraId="18980A2E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base.html</w:t>
      </w:r>
    </w:p>
    <w:p w14:paraId="1BCB5769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├── registration/</w:t>
      </w:r>
    </w:p>
    <w:p w14:paraId="62E522AC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│   └── registration.html</w:t>
      </w:r>
    </w:p>
    <w:p w14:paraId="0B6FFDEC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 xml:space="preserve">│   ├── </w:t>
      </w:r>
      <w:proofErr w:type="spellStart"/>
      <w:r w:rsidRPr="001A67F3">
        <w:rPr>
          <w:rFonts w:ascii="Courier New" w:eastAsia="Times New Roman" w:hAnsi="Courier New" w:cs="Courier New" w:hint="eastAsia"/>
          <w:lang w:eastAsia="en-IN"/>
        </w:rPr>
        <w:t>login_logout</w:t>
      </w:r>
      <w:proofErr w:type="spellEnd"/>
      <w:r w:rsidRPr="001A67F3">
        <w:rPr>
          <w:rFonts w:ascii="Courier New" w:eastAsia="Times New Roman" w:hAnsi="Courier New" w:cs="Courier New" w:hint="eastAsia"/>
          <w:lang w:eastAsia="en-IN"/>
        </w:rPr>
        <w:t>/</w:t>
      </w:r>
    </w:p>
    <w:p w14:paraId="626D0D9D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│   ├── login.html</w:t>
      </w:r>
    </w:p>
    <w:p w14:paraId="0CB039CC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lastRenderedPageBreak/>
        <w:t>│   │   └── logout.html</w:t>
      </w:r>
    </w:p>
    <w:p w14:paraId="5FA600F4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└── authentication/</w:t>
      </w:r>
    </w:p>
    <w:p w14:paraId="7E7F732B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    └── dashboard.html</w:t>
      </w:r>
    </w:p>
    <w:p w14:paraId="7A72335A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├── static/</w:t>
      </w:r>
    </w:p>
    <w:p w14:paraId="0A28F1EB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 xml:space="preserve">│   ├── </w:t>
      </w:r>
      <w:proofErr w:type="spellStart"/>
      <w:r w:rsidRPr="001A67F3">
        <w:rPr>
          <w:rFonts w:ascii="Courier New" w:eastAsia="Times New Roman" w:hAnsi="Courier New" w:cs="Courier New" w:hint="eastAsia"/>
          <w:lang w:eastAsia="en-IN"/>
        </w:rPr>
        <w:t>css</w:t>
      </w:r>
      <w:proofErr w:type="spellEnd"/>
      <w:r w:rsidRPr="001A67F3">
        <w:rPr>
          <w:rFonts w:ascii="Courier New" w:eastAsia="Times New Roman" w:hAnsi="Courier New" w:cs="Courier New" w:hint="eastAsia"/>
          <w:lang w:eastAsia="en-IN"/>
        </w:rPr>
        <w:t>/</w:t>
      </w:r>
    </w:p>
    <w:p w14:paraId="5FD57F57" w14:textId="77777777" w:rsidR="001A67F3" w:rsidRP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>│   │   └── styles.css</w:t>
      </w:r>
    </w:p>
    <w:p w14:paraId="4C2A6642" w14:textId="1C830493" w:rsidR="001A67F3" w:rsidRDefault="001A67F3" w:rsidP="001A67F3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lang w:eastAsia="en-IN"/>
        </w:rPr>
      </w:pPr>
      <w:r w:rsidRPr="001A67F3">
        <w:rPr>
          <w:rFonts w:ascii="Courier New" w:eastAsia="Times New Roman" w:hAnsi="Courier New" w:cs="Courier New" w:hint="eastAsia"/>
          <w:lang w:eastAsia="en-IN"/>
        </w:rPr>
        <w:t xml:space="preserve">└── </w:t>
      </w:r>
      <w:r w:rsidRPr="00146517">
        <w:rPr>
          <w:rFonts w:ascii="Courier New" w:eastAsia="Times New Roman" w:hAnsi="Courier New" w:cs="Courier New" w:hint="eastAsia"/>
          <w:highlight w:val="green"/>
          <w:lang w:eastAsia="en-IN"/>
        </w:rPr>
        <w:t>db.sqlite3</w:t>
      </w:r>
    </w:p>
    <w:p w14:paraId="0E51E1F2" w14:textId="77777777" w:rsidR="00C07564" w:rsidRDefault="00C07564" w:rsidP="00C07564"/>
    <w:p w14:paraId="0BE9154A" w14:textId="77777777" w:rsidR="00C07564" w:rsidRPr="00C07564" w:rsidRDefault="00C07564" w:rsidP="00C07564"/>
    <w:p w14:paraId="2997B49C" w14:textId="77777777" w:rsidR="00146517" w:rsidRPr="00146517" w:rsidRDefault="00146517" w:rsidP="00F310FE">
      <w:pPr>
        <w:rPr>
          <w:b/>
          <w:bCs/>
          <w:u w:val="single"/>
        </w:rPr>
      </w:pPr>
      <w:r w:rsidRPr="00146517">
        <w:rPr>
          <w:b/>
          <w:bCs/>
          <w:highlight w:val="yellow"/>
          <w:u w:val="single"/>
        </w:rPr>
        <w:t xml:space="preserve">Ubuntu and Python Libraries for </w:t>
      </w:r>
      <w:r w:rsidRPr="00146517">
        <w:rPr>
          <w:b/>
          <w:bCs/>
          <w:u w:val="single"/>
        </w:rPr>
        <w:t>Django Project</w:t>
      </w:r>
    </w:p>
    <w:p w14:paraId="3BF8820A" w14:textId="77777777" w:rsidR="00146517" w:rsidRPr="00146517" w:rsidRDefault="00146517" w:rsidP="00F310FE">
      <w:r w:rsidRPr="00146517">
        <w:t>This document lists the necessary Ubuntu packages and Python libraries required to set up a Django project using SQLite as the database.</w:t>
      </w:r>
    </w:p>
    <w:tbl>
      <w:tblPr>
        <w:tblStyle w:val="LightLis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2459"/>
        <w:gridCol w:w="2583"/>
        <w:gridCol w:w="2459"/>
        <w:gridCol w:w="2583"/>
      </w:tblGrid>
      <w:tr w:rsidR="00146517" w:rsidRPr="00146517" w14:paraId="7F2D97D5" w14:textId="77777777" w:rsidTr="00B13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14:paraId="47A18A68" w14:textId="77777777" w:rsidR="00146517" w:rsidRPr="00146517" w:rsidRDefault="00146517" w:rsidP="00146517">
            <w:pPr>
              <w:spacing w:after="200" w:line="276" w:lineRule="auto"/>
            </w:pPr>
            <w:r w:rsidRPr="00146517">
              <w:t>Category</w:t>
            </w:r>
          </w:p>
        </w:tc>
        <w:tc>
          <w:tcPr>
            <w:tcW w:w="2583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1B478A48" w14:textId="77777777" w:rsidR="00146517" w:rsidRPr="00146517" w:rsidRDefault="00146517" w:rsidP="0014651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>Package/Library</w:t>
            </w:r>
          </w:p>
        </w:tc>
        <w:tc>
          <w:tcPr>
            <w:tcW w:w="2459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22909F1C" w14:textId="77777777" w:rsidR="00146517" w:rsidRPr="00146517" w:rsidRDefault="00146517" w:rsidP="0014651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>Purpose</w:t>
            </w:r>
          </w:p>
        </w:tc>
        <w:tc>
          <w:tcPr>
            <w:tcW w:w="2583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2134BC6E" w14:textId="77777777" w:rsidR="00146517" w:rsidRPr="00146517" w:rsidRDefault="00146517" w:rsidP="00146517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>Command to Install</w:t>
            </w:r>
          </w:p>
        </w:tc>
      </w:tr>
      <w:tr w:rsidR="00146517" w:rsidRPr="00146517" w14:paraId="09EED971" w14:textId="77777777" w:rsidTr="00B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tcBorders>
              <w:right w:val="nil"/>
            </w:tcBorders>
            <w:hideMark/>
          </w:tcPr>
          <w:p w14:paraId="1326B859" w14:textId="77777777" w:rsidR="00146517" w:rsidRPr="00146517" w:rsidRDefault="00146517" w:rsidP="00146517">
            <w:pPr>
              <w:spacing w:after="200" w:line="276" w:lineRule="auto"/>
            </w:pPr>
            <w:r w:rsidRPr="00146517">
              <w:t>Ubuntu Packages</w:t>
            </w:r>
          </w:p>
        </w:tc>
        <w:tc>
          <w:tcPr>
            <w:tcW w:w="2583" w:type="dxa"/>
            <w:tcBorders>
              <w:left w:val="nil"/>
              <w:right w:val="nil"/>
            </w:tcBorders>
            <w:hideMark/>
          </w:tcPr>
          <w:p w14:paraId="4F7AEC72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517">
              <w:t>python3</w:t>
            </w:r>
          </w:p>
        </w:tc>
        <w:tc>
          <w:tcPr>
            <w:tcW w:w="2459" w:type="dxa"/>
            <w:tcBorders>
              <w:left w:val="nil"/>
              <w:right w:val="nil"/>
            </w:tcBorders>
            <w:hideMark/>
          </w:tcPr>
          <w:p w14:paraId="39CDC182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517">
              <w:t>Core Python interpreter</w:t>
            </w:r>
          </w:p>
        </w:tc>
        <w:tc>
          <w:tcPr>
            <w:tcW w:w="2583" w:type="dxa"/>
            <w:tcBorders>
              <w:left w:val="nil"/>
            </w:tcBorders>
            <w:hideMark/>
          </w:tcPr>
          <w:p w14:paraId="258567E1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6517">
              <w:t>sudo</w:t>
            </w:r>
            <w:proofErr w:type="spellEnd"/>
            <w:r w:rsidRPr="00146517">
              <w:t xml:space="preserve"> apt install python3</w:t>
            </w:r>
          </w:p>
        </w:tc>
      </w:tr>
      <w:tr w:rsidR="00146517" w:rsidRPr="00146517" w14:paraId="2E57E6E7" w14:textId="77777777" w:rsidTr="00B1307E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2B186818" w14:textId="77777777" w:rsidR="00146517" w:rsidRPr="00146517" w:rsidRDefault="00146517" w:rsidP="00146517">
            <w:pPr>
              <w:spacing w:after="200" w:line="276" w:lineRule="auto"/>
            </w:pPr>
            <w:r w:rsidRPr="00146517">
              <w:t>Ubuntu Packages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5E225B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>python3-pip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58DB65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>Python package manager (pip)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7BE57F77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6517">
              <w:t>sudo</w:t>
            </w:r>
            <w:proofErr w:type="spellEnd"/>
            <w:r w:rsidRPr="00146517">
              <w:t xml:space="preserve"> apt install python3-pip</w:t>
            </w:r>
          </w:p>
        </w:tc>
      </w:tr>
      <w:tr w:rsidR="00146517" w:rsidRPr="00146517" w14:paraId="42D82707" w14:textId="77777777" w:rsidTr="00B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tcBorders>
              <w:right w:val="nil"/>
            </w:tcBorders>
            <w:hideMark/>
          </w:tcPr>
          <w:p w14:paraId="7D41EA54" w14:textId="77777777" w:rsidR="00146517" w:rsidRPr="00146517" w:rsidRDefault="00146517" w:rsidP="00146517">
            <w:pPr>
              <w:spacing w:after="200" w:line="276" w:lineRule="auto"/>
            </w:pPr>
            <w:r w:rsidRPr="00146517">
              <w:t>Ubuntu Packages</w:t>
            </w:r>
          </w:p>
        </w:tc>
        <w:tc>
          <w:tcPr>
            <w:tcW w:w="2583" w:type="dxa"/>
            <w:tcBorders>
              <w:left w:val="nil"/>
              <w:right w:val="nil"/>
            </w:tcBorders>
            <w:hideMark/>
          </w:tcPr>
          <w:p w14:paraId="64C7A47B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517">
              <w:t>python3-venv</w:t>
            </w:r>
          </w:p>
        </w:tc>
        <w:tc>
          <w:tcPr>
            <w:tcW w:w="2459" w:type="dxa"/>
            <w:tcBorders>
              <w:left w:val="nil"/>
              <w:right w:val="nil"/>
            </w:tcBorders>
            <w:hideMark/>
          </w:tcPr>
          <w:p w14:paraId="59FDE836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517">
              <w:t>To create virtual environments</w:t>
            </w:r>
          </w:p>
        </w:tc>
        <w:tc>
          <w:tcPr>
            <w:tcW w:w="2583" w:type="dxa"/>
            <w:tcBorders>
              <w:left w:val="nil"/>
            </w:tcBorders>
            <w:hideMark/>
          </w:tcPr>
          <w:p w14:paraId="7CC23E2C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6517">
              <w:t>sudo</w:t>
            </w:r>
            <w:proofErr w:type="spellEnd"/>
            <w:r w:rsidRPr="00146517">
              <w:t xml:space="preserve"> apt install python3-venv</w:t>
            </w:r>
          </w:p>
        </w:tc>
      </w:tr>
      <w:tr w:rsidR="00146517" w:rsidRPr="00146517" w14:paraId="0FFED5C6" w14:textId="77777777" w:rsidTr="00B1307E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795E19EC" w14:textId="77777777" w:rsidR="00146517" w:rsidRPr="00146517" w:rsidRDefault="00146517" w:rsidP="00146517">
            <w:pPr>
              <w:spacing w:after="200" w:line="276" w:lineRule="auto"/>
            </w:pPr>
            <w:r w:rsidRPr="00146517">
              <w:t>Ubuntu Packages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155F88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>sqlite3 (optional)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FEB45C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>SQLite command-line client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1659D9A2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6517">
              <w:t>sudo</w:t>
            </w:r>
            <w:proofErr w:type="spellEnd"/>
            <w:r w:rsidRPr="00146517">
              <w:t xml:space="preserve"> apt install sqlite3</w:t>
            </w:r>
          </w:p>
        </w:tc>
      </w:tr>
      <w:tr w:rsidR="00146517" w:rsidRPr="00146517" w14:paraId="5DF60FB9" w14:textId="77777777" w:rsidTr="00B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tcBorders>
              <w:right w:val="nil"/>
            </w:tcBorders>
            <w:hideMark/>
          </w:tcPr>
          <w:p w14:paraId="3E5BD011" w14:textId="77777777" w:rsidR="00146517" w:rsidRPr="00146517" w:rsidRDefault="00146517" w:rsidP="00146517">
            <w:pPr>
              <w:spacing w:after="200" w:line="276" w:lineRule="auto"/>
            </w:pPr>
            <w:r w:rsidRPr="00146517">
              <w:t>Ubuntu Packages</w:t>
            </w:r>
          </w:p>
        </w:tc>
        <w:tc>
          <w:tcPr>
            <w:tcW w:w="2583" w:type="dxa"/>
            <w:tcBorders>
              <w:left w:val="nil"/>
              <w:right w:val="nil"/>
            </w:tcBorders>
            <w:hideMark/>
          </w:tcPr>
          <w:p w14:paraId="6349EC6C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517">
              <w:t>libsqlite3-dev (optional)</w:t>
            </w:r>
          </w:p>
        </w:tc>
        <w:tc>
          <w:tcPr>
            <w:tcW w:w="2459" w:type="dxa"/>
            <w:tcBorders>
              <w:left w:val="nil"/>
              <w:right w:val="nil"/>
            </w:tcBorders>
            <w:hideMark/>
          </w:tcPr>
          <w:p w14:paraId="25FFD9AE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517">
              <w:t>Development headers for SQLite (if required)</w:t>
            </w:r>
          </w:p>
        </w:tc>
        <w:tc>
          <w:tcPr>
            <w:tcW w:w="2583" w:type="dxa"/>
            <w:tcBorders>
              <w:left w:val="nil"/>
            </w:tcBorders>
            <w:hideMark/>
          </w:tcPr>
          <w:p w14:paraId="634EB802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6517">
              <w:t>sudo</w:t>
            </w:r>
            <w:proofErr w:type="spellEnd"/>
            <w:r w:rsidRPr="00146517">
              <w:t xml:space="preserve"> apt install libsqlite3-dev</w:t>
            </w:r>
          </w:p>
        </w:tc>
      </w:tr>
      <w:tr w:rsidR="00146517" w:rsidRPr="00146517" w14:paraId="1C12F6D2" w14:textId="77777777" w:rsidTr="00B130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14:paraId="43C614BB" w14:textId="77777777" w:rsidR="00146517" w:rsidRPr="00146517" w:rsidRDefault="00146517" w:rsidP="00146517">
            <w:pPr>
              <w:spacing w:after="200" w:line="276" w:lineRule="auto"/>
            </w:pPr>
            <w:r w:rsidRPr="00146517">
              <w:t>Python Libraries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1632B0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6517">
              <w:t>django</w:t>
            </w:r>
            <w:proofErr w:type="spellEnd"/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A33ADD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>Django framework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14:paraId="70162193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 xml:space="preserve">pip install </w:t>
            </w:r>
            <w:proofErr w:type="spellStart"/>
            <w:r w:rsidRPr="00146517">
              <w:t>django</w:t>
            </w:r>
            <w:proofErr w:type="spellEnd"/>
          </w:p>
        </w:tc>
      </w:tr>
      <w:tr w:rsidR="00146517" w:rsidRPr="00146517" w14:paraId="4BD3CD16" w14:textId="77777777" w:rsidTr="00B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tcBorders>
              <w:right w:val="nil"/>
            </w:tcBorders>
            <w:hideMark/>
          </w:tcPr>
          <w:p w14:paraId="1E9397DB" w14:textId="77777777" w:rsidR="00146517" w:rsidRPr="00146517" w:rsidRDefault="00146517" w:rsidP="00146517">
            <w:pPr>
              <w:spacing w:after="200" w:line="276" w:lineRule="auto"/>
            </w:pPr>
            <w:r w:rsidRPr="00146517">
              <w:t>Python Libraries</w:t>
            </w:r>
          </w:p>
        </w:tc>
        <w:tc>
          <w:tcPr>
            <w:tcW w:w="2583" w:type="dxa"/>
            <w:tcBorders>
              <w:left w:val="nil"/>
              <w:right w:val="nil"/>
            </w:tcBorders>
            <w:hideMark/>
          </w:tcPr>
          <w:p w14:paraId="1F355D90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6517">
              <w:t>djangorestframework</w:t>
            </w:r>
            <w:proofErr w:type="spellEnd"/>
            <w:r w:rsidRPr="00146517">
              <w:t xml:space="preserve"> (optional)</w:t>
            </w:r>
          </w:p>
        </w:tc>
        <w:tc>
          <w:tcPr>
            <w:tcW w:w="2459" w:type="dxa"/>
            <w:tcBorders>
              <w:left w:val="nil"/>
              <w:right w:val="nil"/>
            </w:tcBorders>
            <w:hideMark/>
          </w:tcPr>
          <w:p w14:paraId="5D532F35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517">
              <w:t>For REST API support</w:t>
            </w:r>
          </w:p>
        </w:tc>
        <w:tc>
          <w:tcPr>
            <w:tcW w:w="2583" w:type="dxa"/>
            <w:tcBorders>
              <w:left w:val="nil"/>
            </w:tcBorders>
            <w:hideMark/>
          </w:tcPr>
          <w:p w14:paraId="5B46F28C" w14:textId="77777777" w:rsidR="00146517" w:rsidRPr="00146517" w:rsidRDefault="00146517" w:rsidP="00146517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517">
              <w:t xml:space="preserve">pip install </w:t>
            </w:r>
            <w:proofErr w:type="spellStart"/>
            <w:r w:rsidRPr="00146517">
              <w:t>djangorestframework</w:t>
            </w:r>
            <w:proofErr w:type="spellEnd"/>
          </w:p>
        </w:tc>
      </w:tr>
      <w:tr w:rsidR="00146517" w:rsidRPr="00146517" w14:paraId="6DCB22C1" w14:textId="77777777" w:rsidTr="00B1307E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14:paraId="176F91DF" w14:textId="77777777" w:rsidR="00146517" w:rsidRPr="00146517" w:rsidRDefault="00146517" w:rsidP="00146517">
            <w:pPr>
              <w:spacing w:after="200" w:line="276" w:lineRule="auto"/>
            </w:pPr>
            <w:r w:rsidRPr="00146517">
              <w:t>Python Libraries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14:paraId="2E3BD96D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6517">
              <w:t>django</w:t>
            </w:r>
            <w:proofErr w:type="spellEnd"/>
            <w:r w:rsidRPr="00146517">
              <w:t>-crispy-forms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14:paraId="4910F407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>To improve form rendering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14:paraId="2A6E8AAF" w14:textId="77777777" w:rsidR="00146517" w:rsidRPr="00146517" w:rsidRDefault="00146517" w:rsidP="00146517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517">
              <w:t xml:space="preserve">pip install </w:t>
            </w:r>
            <w:proofErr w:type="spellStart"/>
            <w:r w:rsidRPr="00146517">
              <w:t>django</w:t>
            </w:r>
            <w:proofErr w:type="spellEnd"/>
            <w:r w:rsidRPr="00146517">
              <w:t>-crispy-forms</w:t>
            </w:r>
          </w:p>
        </w:tc>
      </w:tr>
    </w:tbl>
    <w:p w14:paraId="4C92CF33" w14:textId="5EF90659" w:rsidR="00127246" w:rsidRDefault="00127246"/>
    <w:p w14:paraId="7BE1FBFD" w14:textId="77777777" w:rsidR="00D560AA" w:rsidRDefault="00D560AA"/>
    <w:p w14:paraId="67ADC5E0" w14:textId="77777777" w:rsidR="00D560AA" w:rsidRDefault="00D560AA"/>
    <w:p w14:paraId="0C52B48B" w14:textId="77777777" w:rsidR="00D560AA" w:rsidRDefault="00D560AA"/>
    <w:p w14:paraId="78B35BD3" w14:textId="77777777" w:rsidR="00D560AA" w:rsidRDefault="00D560AA"/>
    <w:p w14:paraId="49741ED8" w14:textId="7586B384" w:rsidR="00945573" w:rsidRPr="00945573" w:rsidRDefault="00945573" w:rsidP="00945573">
      <w:pPr>
        <w:rPr>
          <w:b/>
          <w:bCs/>
          <w:highlight w:val="yellow"/>
          <w:u w:val="single"/>
        </w:rPr>
      </w:pPr>
      <w:r w:rsidRPr="00945573">
        <w:rPr>
          <w:b/>
          <w:bCs/>
          <w:highlight w:val="yellow"/>
          <w:u w:val="single"/>
        </w:rPr>
        <w:lastRenderedPageBreak/>
        <w:t>Tech Stack for Project</w:t>
      </w:r>
      <w:r w:rsidR="00B61407">
        <w:rPr>
          <w:b/>
          <w:bCs/>
          <w:highlight w:val="yellow"/>
          <w:u w:val="single"/>
        </w:rPr>
        <w:t>-1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945573" w14:paraId="1A917D4A" w14:textId="77777777" w:rsidTr="00945573">
        <w:tc>
          <w:tcPr>
            <w:tcW w:w="4320" w:type="dxa"/>
          </w:tcPr>
          <w:p w14:paraId="06D0334B" w14:textId="77777777" w:rsidR="00945573" w:rsidRPr="00945573" w:rsidRDefault="00945573" w:rsidP="00775B25">
            <w:pPr>
              <w:rPr>
                <w:rFonts w:ascii="Segoe UI" w:hAnsi="Segoe UI" w:cs="Segoe UI"/>
                <w:b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5573">
              <w:rPr>
                <w:rFonts w:ascii="Segoe UI" w:hAnsi="Segoe UI" w:cs="Segoe UI"/>
                <w:b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Component</w:t>
            </w:r>
          </w:p>
        </w:tc>
        <w:tc>
          <w:tcPr>
            <w:tcW w:w="4320" w:type="dxa"/>
          </w:tcPr>
          <w:p w14:paraId="7C4C6A28" w14:textId="77777777" w:rsidR="00945573" w:rsidRPr="00945573" w:rsidRDefault="00945573" w:rsidP="00775B25">
            <w:pPr>
              <w:rPr>
                <w:rFonts w:ascii="Segoe UI" w:hAnsi="Segoe UI" w:cs="Segoe UI"/>
                <w:b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5573">
              <w:rPr>
                <w:rFonts w:ascii="Segoe UI" w:hAnsi="Segoe UI" w:cs="Segoe UI"/>
                <w:b/>
                <w:bCs/>
                <w:color w:val="4F81BD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Technology/Tool</w:t>
            </w:r>
          </w:p>
        </w:tc>
      </w:tr>
      <w:tr w:rsidR="00945573" w14:paraId="491B9FD6" w14:textId="77777777" w:rsidTr="00945573">
        <w:tc>
          <w:tcPr>
            <w:tcW w:w="4320" w:type="dxa"/>
          </w:tcPr>
          <w:p w14:paraId="5A8043FE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Backend Framework</w:t>
            </w:r>
          </w:p>
        </w:tc>
        <w:tc>
          <w:tcPr>
            <w:tcW w:w="4320" w:type="dxa"/>
          </w:tcPr>
          <w:p w14:paraId="05BD4563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Django (Python)</w:t>
            </w:r>
          </w:p>
        </w:tc>
      </w:tr>
      <w:tr w:rsidR="00945573" w14:paraId="58F91668" w14:textId="77777777" w:rsidTr="00945573">
        <w:tc>
          <w:tcPr>
            <w:tcW w:w="4320" w:type="dxa"/>
          </w:tcPr>
          <w:p w14:paraId="43CFA969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Frontend Template Engine</w:t>
            </w:r>
          </w:p>
        </w:tc>
        <w:tc>
          <w:tcPr>
            <w:tcW w:w="4320" w:type="dxa"/>
          </w:tcPr>
          <w:p w14:paraId="10A304BA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Django Template Language (DTL)</w:t>
            </w:r>
          </w:p>
        </w:tc>
      </w:tr>
      <w:tr w:rsidR="00945573" w14:paraId="238BF867" w14:textId="77777777" w:rsidTr="00945573">
        <w:tc>
          <w:tcPr>
            <w:tcW w:w="4320" w:type="dxa"/>
          </w:tcPr>
          <w:p w14:paraId="66DD6E84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Database</w:t>
            </w:r>
          </w:p>
        </w:tc>
        <w:tc>
          <w:tcPr>
            <w:tcW w:w="4320" w:type="dxa"/>
          </w:tcPr>
          <w:p w14:paraId="57E5BCE1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SQLite (default for development)</w:t>
            </w:r>
          </w:p>
        </w:tc>
      </w:tr>
      <w:tr w:rsidR="00945573" w14:paraId="7AB85814" w14:textId="77777777" w:rsidTr="00945573">
        <w:tc>
          <w:tcPr>
            <w:tcW w:w="4320" w:type="dxa"/>
          </w:tcPr>
          <w:p w14:paraId="4BC55A23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User Authentication</w:t>
            </w:r>
          </w:p>
        </w:tc>
        <w:tc>
          <w:tcPr>
            <w:tcW w:w="4320" w:type="dxa"/>
          </w:tcPr>
          <w:p w14:paraId="6D1FDEEF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Django built-in auth system</w:t>
            </w:r>
          </w:p>
        </w:tc>
      </w:tr>
      <w:tr w:rsidR="00945573" w14:paraId="51FC56A5" w14:textId="77777777" w:rsidTr="00945573">
        <w:tc>
          <w:tcPr>
            <w:tcW w:w="4320" w:type="dxa"/>
          </w:tcPr>
          <w:p w14:paraId="0D17EEC8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CSS Styling</w:t>
            </w:r>
          </w:p>
        </w:tc>
        <w:tc>
          <w:tcPr>
            <w:tcW w:w="4320" w:type="dxa"/>
          </w:tcPr>
          <w:p w14:paraId="6A301757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Custom styles via static/</w:t>
            </w:r>
            <w:proofErr w:type="spellStart"/>
            <w:r w:rsidRPr="00945573">
              <w:rPr>
                <w:rFonts w:ascii="Segoe UI" w:hAnsi="Segoe UI" w:cs="Segoe UI"/>
                <w:sz w:val="20"/>
                <w:szCs w:val="20"/>
              </w:rPr>
              <w:t>css</w:t>
            </w:r>
            <w:proofErr w:type="spellEnd"/>
            <w:r w:rsidRPr="00945573">
              <w:rPr>
                <w:rFonts w:ascii="Segoe UI" w:hAnsi="Segoe UI" w:cs="Segoe UI"/>
                <w:sz w:val="20"/>
                <w:szCs w:val="20"/>
              </w:rPr>
              <w:t>/styles.css</w:t>
            </w:r>
          </w:p>
        </w:tc>
      </w:tr>
      <w:tr w:rsidR="00945573" w14:paraId="7A22B551" w14:textId="77777777" w:rsidTr="00945573">
        <w:tc>
          <w:tcPr>
            <w:tcW w:w="4320" w:type="dxa"/>
          </w:tcPr>
          <w:p w14:paraId="5894E350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HTTP Server</w:t>
            </w:r>
          </w:p>
        </w:tc>
        <w:tc>
          <w:tcPr>
            <w:tcW w:w="4320" w:type="dxa"/>
          </w:tcPr>
          <w:p w14:paraId="62E15910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Django Development Server</w:t>
            </w:r>
          </w:p>
        </w:tc>
      </w:tr>
      <w:tr w:rsidR="00945573" w14:paraId="349FF303" w14:textId="77777777" w:rsidTr="00945573">
        <w:tc>
          <w:tcPr>
            <w:tcW w:w="4320" w:type="dxa"/>
          </w:tcPr>
          <w:p w14:paraId="2092E3F5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Form Handling</w:t>
            </w:r>
          </w:p>
        </w:tc>
        <w:tc>
          <w:tcPr>
            <w:tcW w:w="4320" w:type="dxa"/>
          </w:tcPr>
          <w:p w14:paraId="3E3FE779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Django built-in forms (</w:t>
            </w:r>
            <w:proofErr w:type="spellStart"/>
            <w:r w:rsidRPr="00945573">
              <w:rPr>
                <w:rFonts w:ascii="Segoe UI" w:hAnsi="Segoe UI" w:cs="Segoe UI"/>
                <w:sz w:val="20"/>
                <w:szCs w:val="20"/>
              </w:rPr>
              <w:t>AuthenticationForm</w:t>
            </w:r>
            <w:proofErr w:type="spellEnd"/>
            <w:r w:rsidRPr="00945573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945573">
              <w:rPr>
                <w:rFonts w:ascii="Segoe UI" w:hAnsi="Segoe UI" w:cs="Segoe UI"/>
                <w:sz w:val="20"/>
                <w:szCs w:val="20"/>
              </w:rPr>
              <w:t>CustomUserCreationForm</w:t>
            </w:r>
            <w:proofErr w:type="spellEnd"/>
            <w:r w:rsidRPr="00945573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  <w:tr w:rsidR="00945573" w14:paraId="2D572EA3" w14:textId="77777777" w:rsidTr="00945573">
        <w:tc>
          <w:tcPr>
            <w:tcW w:w="4320" w:type="dxa"/>
          </w:tcPr>
          <w:p w14:paraId="773A7CB3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Security Features</w:t>
            </w:r>
          </w:p>
        </w:tc>
        <w:tc>
          <w:tcPr>
            <w:tcW w:w="4320" w:type="dxa"/>
          </w:tcPr>
          <w:p w14:paraId="19CECB3A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Django CSRF protection and @login_required decorator</w:t>
            </w:r>
          </w:p>
        </w:tc>
      </w:tr>
      <w:tr w:rsidR="00945573" w14:paraId="1128AB59" w14:textId="77777777" w:rsidTr="00945573">
        <w:tc>
          <w:tcPr>
            <w:tcW w:w="4320" w:type="dxa"/>
          </w:tcPr>
          <w:p w14:paraId="04A4F065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Development Environment</w:t>
            </w:r>
          </w:p>
        </w:tc>
        <w:tc>
          <w:tcPr>
            <w:tcW w:w="4320" w:type="dxa"/>
          </w:tcPr>
          <w:p w14:paraId="46A7099D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Windows Subsystem for Linux (WSL)</w:t>
            </w:r>
          </w:p>
        </w:tc>
      </w:tr>
      <w:tr w:rsidR="00945573" w14:paraId="15F257C8" w14:textId="77777777" w:rsidTr="00945573">
        <w:tc>
          <w:tcPr>
            <w:tcW w:w="4320" w:type="dxa"/>
          </w:tcPr>
          <w:p w14:paraId="60422A9B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IDE/Editor</w:t>
            </w:r>
          </w:p>
        </w:tc>
        <w:tc>
          <w:tcPr>
            <w:tcW w:w="4320" w:type="dxa"/>
          </w:tcPr>
          <w:p w14:paraId="65695BC4" w14:textId="77777777" w:rsidR="00945573" w:rsidRPr="00945573" w:rsidRDefault="00945573" w:rsidP="00775B25">
            <w:pPr>
              <w:rPr>
                <w:rFonts w:ascii="Segoe UI" w:hAnsi="Segoe UI" w:cs="Segoe UI"/>
                <w:sz w:val="20"/>
                <w:szCs w:val="20"/>
              </w:rPr>
            </w:pPr>
            <w:r w:rsidRPr="00945573">
              <w:rPr>
                <w:rFonts w:ascii="Segoe UI" w:hAnsi="Segoe UI" w:cs="Segoe UI"/>
                <w:sz w:val="20"/>
                <w:szCs w:val="20"/>
              </w:rPr>
              <w:t>Visual Studio Code (</w:t>
            </w:r>
            <w:proofErr w:type="spellStart"/>
            <w:r w:rsidRPr="00945573">
              <w:rPr>
                <w:rFonts w:ascii="Segoe UI" w:hAnsi="Segoe UI" w:cs="Segoe UI"/>
                <w:sz w:val="20"/>
                <w:szCs w:val="20"/>
              </w:rPr>
              <w:t>VSCode</w:t>
            </w:r>
            <w:proofErr w:type="spellEnd"/>
            <w:r w:rsidRPr="00945573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</w:tr>
    </w:tbl>
    <w:p w14:paraId="77030217" w14:textId="77777777" w:rsidR="00945573" w:rsidRDefault="00945573" w:rsidP="00BD0FC4">
      <w:pPr>
        <w:rPr>
          <w:b/>
          <w:bCs/>
          <w:highlight w:val="yellow"/>
          <w:u w:val="single"/>
        </w:rPr>
      </w:pPr>
    </w:p>
    <w:p w14:paraId="25189843" w14:textId="77777777" w:rsidR="00945573" w:rsidRDefault="00945573" w:rsidP="00BD0FC4">
      <w:pPr>
        <w:rPr>
          <w:b/>
          <w:bCs/>
          <w:highlight w:val="yellow"/>
          <w:u w:val="single"/>
        </w:rPr>
      </w:pPr>
    </w:p>
    <w:p w14:paraId="066368A7" w14:textId="4D55FE20" w:rsidR="00BD0FC4" w:rsidRPr="00BD0FC4" w:rsidRDefault="00BD0FC4" w:rsidP="00BD0FC4">
      <w:pPr>
        <w:rPr>
          <w:b/>
          <w:bCs/>
          <w:u w:val="single"/>
        </w:rPr>
      </w:pPr>
      <w:r w:rsidRPr="00BD0FC4">
        <w:rPr>
          <w:b/>
          <w:bCs/>
          <w:highlight w:val="yellow"/>
          <w:u w:val="single"/>
        </w:rPr>
        <w:t>Commands:</w:t>
      </w:r>
    </w:p>
    <w:p w14:paraId="44EEB0BA" w14:textId="29406F24" w:rsidR="004A5FFD" w:rsidRDefault="004A5FFD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r w:rsidRPr="004A5FFD">
        <w:rPr>
          <w:rFonts w:ascii="Courier New" w:eastAsia="Times New Roman" w:hAnsi="Courier New" w:cs="Courier New"/>
          <w:color w:val="FF0000"/>
          <w:lang w:eastAsia="en-IN"/>
        </w:rPr>
        <w:t xml:space="preserve">source </w:t>
      </w:r>
      <w:proofErr w:type="spellStart"/>
      <w:r w:rsidRPr="004A5FFD">
        <w:rPr>
          <w:rFonts w:ascii="Courier New" w:eastAsia="Times New Roman" w:hAnsi="Courier New" w:cs="Courier New"/>
          <w:color w:val="FF0000"/>
          <w:lang w:eastAsia="en-IN"/>
        </w:rPr>
        <w:t>venv</w:t>
      </w:r>
      <w:proofErr w:type="spellEnd"/>
      <w:r w:rsidRPr="004A5FFD">
        <w:rPr>
          <w:rFonts w:ascii="Courier New" w:eastAsia="Times New Roman" w:hAnsi="Courier New" w:cs="Courier New"/>
          <w:color w:val="FF0000"/>
          <w:lang w:eastAsia="en-IN"/>
        </w:rPr>
        <w:t>/bin/activate</w:t>
      </w:r>
    </w:p>
    <w:p w14:paraId="5E715190" w14:textId="504FFD64" w:rsidR="00BD0FC4" w:rsidRPr="00BD0FC4" w:rsidRDefault="007E3A5F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r w:rsidRPr="007E3A5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7E3A5F">
        <w:rPr>
          <w:rFonts w:ascii="Courier New" w:eastAsia="Times New Roman" w:hAnsi="Courier New" w:cs="Courier New"/>
          <w:lang w:eastAsia="en-IN"/>
        </w:rPr>
        <w:t>venv</w:t>
      </w:r>
      <w:proofErr w:type="spellEnd"/>
      <w:r w:rsidRPr="007E3A5F">
        <w:rPr>
          <w:rFonts w:ascii="Courier New" w:eastAsia="Times New Roman" w:hAnsi="Courier New" w:cs="Courier New"/>
          <w:lang w:eastAsia="en-IN"/>
        </w:rPr>
        <w:t>)</w:t>
      </w:r>
      <w:r>
        <w:rPr>
          <w:rFonts w:ascii="Courier New" w:eastAsia="Times New Roman" w:hAnsi="Courier New" w:cs="Courier New"/>
          <w:color w:val="FF0000"/>
          <w:lang w:eastAsia="en-IN"/>
        </w:rPr>
        <w:t xml:space="preserve"> </w:t>
      </w:r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>python manage.py check</w:t>
      </w:r>
    </w:p>
    <w:p w14:paraId="3C52E771" w14:textId="2EC789C8" w:rsidR="00BD0FC4" w:rsidRPr="00BD0FC4" w:rsidRDefault="007E3A5F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r w:rsidRPr="007E3A5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7E3A5F">
        <w:rPr>
          <w:rFonts w:ascii="Courier New" w:eastAsia="Times New Roman" w:hAnsi="Courier New" w:cs="Courier New"/>
          <w:lang w:eastAsia="en-IN"/>
        </w:rPr>
        <w:t>venv</w:t>
      </w:r>
      <w:proofErr w:type="spellEnd"/>
      <w:r w:rsidRPr="007E3A5F">
        <w:rPr>
          <w:rFonts w:ascii="Courier New" w:eastAsia="Times New Roman" w:hAnsi="Courier New" w:cs="Courier New"/>
          <w:lang w:eastAsia="en-IN"/>
        </w:rPr>
        <w:t>)</w:t>
      </w:r>
      <w:r>
        <w:rPr>
          <w:rFonts w:ascii="Courier New" w:eastAsia="Times New Roman" w:hAnsi="Courier New" w:cs="Courier New"/>
          <w:color w:val="FF0000"/>
          <w:lang w:eastAsia="en-IN"/>
        </w:rPr>
        <w:t xml:space="preserve"> </w:t>
      </w:r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 xml:space="preserve">python manage.py </w:t>
      </w:r>
      <w:proofErr w:type="spellStart"/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>makemigrations</w:t>
      </w:r>
      <w:proofErr w:type="spellEnd"/>
    </w:p>
    <w:p w14:paraId="5385A3A1" w14:textId="0BB59404" w:rsidR="00BD0FC4" w:rsidRPr="00BD0FC4" w:rsidRDefault="007E3A5F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r w:rsidRPr="007E3A5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7E3A5F">
        <w:rPr>
          <w:rFonts w:ascii="Courier New" w:eastAsia="Times New Roman" w:hAnsi="Courier New" w:cs="Courier New"/>
          <w:lang w:eastAsia="en-IN"/>
        </w:rPr>
        <w:t>venv</w:t>
      </w:r>
      <w:proofErr w:type="spellEnd"/>
      <w:r w:rsidRPr="007E3A5F">
        <w:rPr>
          <w:rFonts w:ascii="Courier New" w:eastAsia="Times New Roman" w:hAnsi="Courier New" w:cs="Courier New"/>
          <w:lang w:eastAsia="en-IN"/>
        </w:rPr>
        <w:t>)</w:t>
      </w:r>
      <w:r>
        <w:rPr>
          <w:rFonts w:ascii="Courier New" w:eastAsia="Times New Roman" w:hAnsi="Courier New" w:cs="Courier New"/>
          <w:color w:val="FF0000"/>
          <w:lang w:eastAsia="en-IN"/>
        </w:rPr>
        <w:t xml:space="preserve"> </w:t>
      </w:r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>python manage.py migrate</w:t>
      </w:r>
    </w:p>
    <w:p w14:paraId="48E33F90" w14:textId="77777777" w:rsidR="00BD0FC4" w:rsidRPr="00BD0FC4" w:rsidRDefault="00BD0FC4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</w:p>
    <w:p w14:paraId="510A5C9D" w14:textId="7575E8BE" w:rsidR="00BD0FC4" w:rsidRPr="00BD0FC4" w:rsidRDefault="007E3A5F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r w:rsidRPr="007E3A5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7E3A5F">
        <w:rPr>
          <w:rFonts w:ascii="Courier New" w:eastAsia="Times New Roman" w:hAnsi="Courier New" w:cs="Courier New"/>
          <w:lang w:eastAsia="en-IN"/>
        </w:rPr>
        <w:t>venv</w:t>
      </w:r>
      <w:proofErr w:type="spellEnd"/>
      <w:r w:rsidRPr="007E3A5F">
        <w:rPr>
          <w:rFonts w:ascii="Courier New" w:eastAsia="Times New Roman" w:hAnsi="Courier New" w:cs="Courier New"/>
          <w:lang w:eastAsia="en-IN"/>
        </w:rPr>
        <w:t>)</w:t>
      </w:r>
      <w:r>
        <w:rPr>
          <w:rFonts w:ascii="Courier New" w:eastAsia="Times New Roman" w:hAnsi="Courier New" w:cs="Courier New"/>
          <w:color w:val="FF0000"/>
          <w:lang w:eastAsia="en-IN"/>
        </w:rPr>
        <w:t xml:space="preserve"> </w:t>
      </w:r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 xml:space="preserve">python manage.py </w:t>
      </w:r>
      <w:proofErr w:type="spellStart"/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>collectstatic</w:t>
      </w:r>
      <w:proofErr w:type="spellEnd"/>
    </w:p>
    <w:p w14:paraId="158FE30E" w14:textId="4B1FD8B5" w:rsidR="00BD0FC4" w:rsidRPr="00BD0FC4" w:rsidRDefault="007E3A5F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r w:rsidRPr="007E3A5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7E3A5F">
        <w:rPr>
          <w:rFonts w:ascii="Courier New" w:eastAsia="Times New Roman" w:hAnsi="Courier New" w:cs="Courier New"/>
          <w:lang w:eastAsia="en-IN"/>
        </w:rPr>
        <w:t>venv</w:t>
      </w:r>
      <w:proofErr w:type="spellEnd"/>
      <w:r w:rsidRPr="007E3A5F">
        <w:rPr>
          <w:rFonts w:ascii="Courier New" w:eastAsia="Times New Roman" w:hAnsi="Courier New" w:cs="Courier New"/>
          <w:lang w:eastAsia="en-IN"/>
        </w:rPr>
        <w:t>)</w:t>
      </w:r>
      <w:r>
        <w:rPr>
          <w:rFonts w:ascii="Courier New" w:eastAsia="Times New Roman" w:hAnsi="Courier New" w:cs="Courier New"/>
          <w:color w:val="FF0000"/>
          <w:lang w:eastAsia="en-IN"/>
        </w:rPr>
        <w:t xml:space="preserve"> </w:t>
      </w:r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 xml:space="preserve">python manage.py </w:t>
      </w:r>
      <w:proofErr w:type="spellStart"/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>createsuperuser</w:t>
      </w:r>
      <w:proofErr w:type="spellEnd"/>
    </w:p>
    <w:p w14:paraId="4C0658C4" w14:textId="37498E43" w:rsidR="00BD0FC4" w:rsidRPr="00BD0FC4" w:rsidRDefault="007E3A5F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r w:rsidRPr="007E3A5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7E3A5F">
        <w:rPr>
          <w:rFonts w:ascii="Courier New" w:eastAsia="Times New Roman" w:hAnsi="Courier New" w:cs="Courier New"/>
          <w:lang w:eastAsia="en-IN"/>
        </w:rPr>
        <w:t>venv</w:t>
      </w:r>
      <w:proofErr w:type="spellEnd"/>
      <w:r w:rsidRPr="007E3A5F">
        <w:rPr>
          <w:rFonts w:ascii="Courier New" w:eastAsia="Times New Roman" w:hAnsi="Courier New" w:cs="Courier New"/>
          <w:lang w:eastAsia="en-IN"/>
        </w:rPr>
        <w:t>)</w:t>
      </w:r>
      <w:r>
        <w:rPr>
          <w:rFonts w:ascii="Courier New" w:eastAsia="Times New Roman" w:hAnsi="Courier New" w:cs="Courier New"/>
          <w:color w:val="FF0000"/>
          <w:lang w:eastAsia="en-IN"/>
        </w:rPr>
        <w:t xml:space="preserve"> </w:t>
      </w:r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>python manage.py shell</w:t>
      </w:r>
    </w:p>
    <w:p w14:paraId="2A883863" w14:textId="77777777" w:rsidR="00BD0FC4" w:rsidRPr="00BD0FC4" w:rsidRDefault="00BD0FC4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</w:p>
    <w:p w14:paraId="46E7F7FE" w14:textId="50401D19" w:rsidR="00BD0FC4" w:rsidRPr="00BD0FC4" w:rsidRDefault="007E3A5F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r w:rsidRPr="007E3A5F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7E3A5F">
        <w:rPr>
          <w:rFonts w:ascii="Courier New" w:eastAsia="Times New Roman" w:hAnsi="Courier New" w:cs="Courier New"/>
          <w:lang w:eastAsia="en-IN"/>
        </w:rPr>
        <w:t>venv</w:t>
      </w:r>
      <w:proofErr w:type="spellEnd"/>
      <w:r w:rsidRPr="007E3A5F">
        <w:rPr>
          <w:rFonts w:ascii="Courier New" w:eastAsia="Times New Roman" w:hAnsi="Courier New" w:cs="Courier New"/>
          <w:lang w:eastAsia="en-IN"/>
        </w:rPr>
        <w:t xml:space="preserve">) </w:t>
      </w:r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 xml:space="preserve">python manage.py </w:t>
      </w:r>
      <w:proofErr w:type="spellStart"/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>run</w:t>
      </w:r>
      <w:r w:rsidR="00761E6E">
        <w:rPr>
          <w:rFonts w:ascii="Courier New" w:eastAsia="Times New Roman" w:hAnsi="Courier New" w:cs="Courier New"/>
          <w:color w:val="FF0000"/>
          <w:lang w:eastAsia="en-IN"/>
        </w:rPr>
        <w:t>server</w:t>
      </w:r>
      <w:proofErr w:type="spellEnd"/>
    </w:p>
    <w:p w14:paraId="62C07E4F" w14:textId="77777777" w:rsidR="007E3A5F" w:rsidRDefault="007E3A5F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</w:p>
    <w:p w14:paraId="46FD6B50" w14:textId="4CA3A453" w:rsidR="007E3A5F" w:rsidRPr="007E3A5F" w:rsidRDefault="007E3A5F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b/>
          <w:bCs/>
          <w:lang w:eastAsia="en-IN"/>
        </w:rPr>
      </w:pPr>
      <w:r w:rsidRPr="007E3A5F">
        <w:rPr>
          <w:rFonts w:ascii="Courier New" w:eastAsia="Times New Roman" w:hAnsi="Courier New" w:cs="Courier New"/>
          <w:b/>
          <w:bCs/>
          <w:lang w:eastAsia="en-IN"/>
        </w:rPr>
        <w:t>#browser</w:t>
      </w:r>
    </w:p>
    <w:p w14:paraId="4C21B6CC" w14:textId="46A92A17" w:rsidR="00BD0FC4" w:rsidRPr="00BD0FC4" w:rsidRDefault="00BD0FC4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r w:rsidRPr="00BD0FC4">
        <w:rPr>
          <w:rFonts w:ascii="Courier New" w:eastAsia="Times New Roman" w:hAnsi="Courier New" w:cs="Courier New"/>
          <w:color w:val="FF0000"/>
          <w:lang w:eastAsia="en-IN"/>
        </w:rPr>
        <w:t>http://127.0.0.1:8000/admin</w:t>
      </w:r>
    </w:p>
    <w:p w14:paraId="446E7CB0" w14:textId="77777777" w:rsidR="00BD0FC4" w:rsidRPr="00BD0FC4" w:rsidRDefault="00BD0FC4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</w:p>
    <w:p w14:paraId="609A15A3" w14:textId="2F258776" w:rsidR="00BD0FC4" w:rsidRPr="007E3A5F" w:rsidRDefault="00BD0FC4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b/>
          <w:bCs/>
          <w:lang w:eastAsia="en-IN"/>
        </w:rPr>
      </w:pPr>
      <w:r w:rsidRPr="007E3A5F">
        <w:rPr>
          <w:rFonts w:ascii="Courier New" w:eastAsia="Times New Roman" w:hAnsi="Courier New" w:cs="Courier New"/>
          <w:b/>
          <w:bCs/>
          <w:lang w:eastAsia="en-IN"/>
        </w:rPr>
        <w:t># DB commands</w:t>
      </w:r>
      <w:r w:rsidR="00B20C8C" w:rsidRPr="007E3A5F">
        <w:rPr>
          <w:rFonts w:ascii="Courier New" w:eastAsia="Times New Roman" w:hAnsi="Courier New" w:cs="Courier New"/>
          <w:b/>
          <w:bCs/>
          <w:lang w:eastAsia="en-IN"/>
        </w:rPr>
        <w:t xml:space="preserve"> (optional)</w:t>
      </w:r>
    </w:p>
    <w:p w14:paraId="123CEBF4" w14:textId="6543D511" w:rsidR="00BD0FC4" w:rsidRPr="00BD0FC4" w:rsidRDefault="00C85533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r w:rsidRPr="007E3A5F">
        <w:rPr>
          <w:rFonts w:ascii="Courier New" w:eastAsia="Times New Roman" w:hAnsi="Courier New" w:cs="Courier New"/>
          <w:lang w:eastAsia="en-IN"/>
        </w:rPr>
        <w:t>(</w:t>
      </w:r>
      <w:proofErr w:type="spellStart"/>
      <w:proofErr w:type="gramStart"/>
      <w:r w:rsidRPr="007E3A5F">
        <w:rPr>
          <w:rFonts w:ascii="Courier New" w:eastAsia="Times New Roman" w:hAnsi="Courier New" w:cs="Courier New"/>
          <w:lang w:eastAsia="en-IN"/>
        </w:rPr>
        <w:t>venv</w:t>
      </w:r>
      <w:proofErr w:type="spellEnd"/>
      <w:r w:rsidRPr="007E3A5F">
        <w:rPr>
          <w:rFonts w:ascii="Courier New" w:eastAsia="Times New Roman" w:hAnsi="Courier New" w:cs="Courier New"/>
          <w:lang w:eastAsia="en-IN"/>
        </w:rPr>
        <w:t>)</w:t>
      </w:r>
      <w:r>
        <w:rPr>
          <w:rFonts w:ascii="Courier New" w:eastAsia="Times New Roman" w:hAnsi="Courier New" w:cs="Courier New"/>
          <w:color w:val="FF0000"/>
          <w:lang w:eastAsia="en-IN"/>
        </w:rPr>
        <w:t xml:space="preserve">  </w:t>
      </w:r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>python</w:t>
      </w:r>
      <w:proofErr w:type="gramEnd"/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 xml:space="preserve"> manage.py </w:t>
      </w:r>
      <w:proofErr w:type="spellStart"/>
      <w:r w:rsidR="00BD0FC4" w:rsidRPr="00BD0FC4">
        <w:rPr>
          <w:rFonts w:ascii="Courier New" w:eastAsia="Times New Roman" w:hAnsi="Courier New" w:cs="Courier New"/>
          <w:color w:val="FF0000"/>
          <w:lang w:eastAsia="en-IN"/>
        </w:rPr>
        <w:t>dbshell</w:t>
      </w:r>
      <w:proofErr w:type="spellEnd"/>
    </w:p>
    <w:p w14:paraId="4634AC08" w14:textId="77777777" w:rsidR="00BD0FC4" w:rsidRPr="00BD0FC4" w:rsidRDefault="00BD0FC4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proofErr w:type="spellStart"/>
      <w:r w:rsidRPr="00C85533">
        <w:rPr>
          <w:rFonts w:ascii="Courier New" w:eastAsia="Times New Roman" w:hAnsi="Courier New" w:cs="Courier New"/>
          <w:lang w:eastAsia="en-IN"/>
        </w:rPr>
        <w:t>sqlite</w:t>
      </w:r>
      <w:proofErr w:type="spellEnd"/>
      <w:proofErr w:type="gramStart"/>
      <w:r w:rsidRPr="00C85533">
        <w:rPr>
          <w:rFonts w:ascii="Courier New" w:eastAsia="Times New Roman" w:hAnsi="Courier New" w:cs="Courier New"/>
          <w:lang w:eastAsia="en-IN"/>
        </w:rPr>
        <w:t xml:space="preserve">&gt; </w:t>
      </w:r>
      <w:r w:rsidRPr="00BD0FC4">
        <w:rPr>
          <w:rFonts w:ascii="Courier New" w:eastAsia="Times New Roman" w:hAnsi="Courier New" w:cs="Courier New"/>
          <w:color w:val="FF0000"/>
          <w:lang w:eastAsia="en-IN"/>
        </w:rPr>
        <w:t>.tables</w:t>
      </w:r>
      <w:proofErr w:type="gramEnd"/>
    </w:p>
    <w:p w14:paraId="6DB8982E" w14:textId="4F1D3507" w:rsidR="00BD0FC4" w:rsidRPr="00BD0FC4" w:rsidRDefault="00BD0FC4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proofErr w:type="spellStart"/>
      <w:r w:rsidRPr="00C85533">
        <w:rPr>
          <w:rFonts w:ascii="Courier New" w:eastAsia="Times New Roman" w:hAnsi="Courier New" w:cs="Courier New"/>
          <w:lang w:eastAsia="en-IN"/>
        </w:rPr>
        <w:t>sqlite</w:t>
      </w:r>
      <w:proofErr w:type="spellEnd"/>
      <w:r w:rsidRPr="00C85533">
        <w:rPr>
          <w:rFonts w:ascii="Courier New" w:eastAsia="Times New Roman" w:hAnsi="Courier New" w:cs="Courier New"/>
          <w:lang w:eastAsia="en-IN"/>
        </w:rPr>
        <w:t>&gt;</w:t>
      </w:r>
      <w:r w:rsidRPr="00BD0FC4">
        <w:rPr>
          <w:rFonts w:ascii="Courier New" w:eastAsia="Times New Roman" w:hAnsi="Courier New" w:cs="Courier New"/>
          <w:color w:val="FF0000"/>
          <w:lang w:eastAsia="en-IN"/>
        </w:rPr>
        <w:t xml:space="preserve"> SELECT * FROM</w:t>
      </w:r>
      <w:r w:rsidR="00B20C8C">
        <w:rPr>
          <w:rFonts w:ascii="Courier New" w:eastAsia="Times New Roman" w:hAnsi="Courier New" w:cs="Courier New"/>
          <w:color w:val="FF0000"/>
          <w:lang w:eastAsia="en-IN"/>
        </w:rPr>
        <w:t xml:space="preserve"> &lt;</w:t>
      </w:r>
      <w:proofErr w:type="spellStart"/>
      <w:r w:rsidR="00B20C8C">
        <w:rPr>
          <w:rFonts w:ascii="Courier New" w:eastAsia="Times New Roman" w:hAnsi="Courier New" w:cs="Courier New"/>
          <w:color w:val="FF0000"/>
          <w:lang w:eastAsia="en-IN"/>
        </w:rPr>
        <w:t>table_name</w:t>
      </w:r>
      <w:proofErr w:type="spellEnd"/>
      <w:r w:rsidR="00B20C8C">
        <w:rPr>
          <w:rFonts w:ascii="Courier New" w:eastAsia="Times New Roman" w:hAnsi="Courier New" w:cs="Courier New"/>
          <w:color w:val="FF0000"/>
          <w:lang w:eastAsia="en-IN"/>
        </w:rPr>
        <w:t>&gt;</w:t>
      </w:r>
      <w:r w:rsidRPr="00BD0FC4">
        <w:rPr>
          <w:rFonts w:ascii="Courier New" w:eastAsia="Times New Roman" w:hAnsi="Courier New" w:cs="Courier New"/>
          <w:color w:val="FF0000"/>
          <w:lang w:eastAsia="en-IN"/>
        </w:rPr>
        <w:t>;</w:t>
      </w:r>
    </w:p>
    <w:p w14:paraId="5DB2FE6A" w14:textId="42522CB6" w:rsidR="00BD0FC4" w:rsidRPr="00BD0FC4" w:rsidRDefault="00BD0FC4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proofErr w:type="spellStart"/>
      <w:r w:rsidRPr="00C85533">
        <w:rPr>
          <w:rFonts w:ascii="Courier New" w:eastAsia="Times New Roman" w:hAnsi="Courier New" w:cs="Courier New"/>
          <w:lang w:eastAsia="en-IN"/>
        </w:rPr>
        <w:t>sqlite</w:t>
      </w:r>
      <w:proofErr w:type="spellEnd"/>
      <w:r w:rsidRPr="00C85533">
        <w:rPr>
          <w:rFonts w:ascii="Courier New" w:eastAsia="Times New Roman" w:hAnsi="Courier New" w:cs="Courier New"/>
          <w:lang w:eastAsia="en-IN"/>
        </w:rPr>
        <w:t>&gt;</w:t>
      </w:r>
      <w:r w:rsidRPr="00BD0FC4">
        <w:rPr>
          <w:rFonts w:ascii="Courier New" w:eastAsia="Times New Roman" w:hAnsi="Courier New" w:cs="Courier New"/>
          <w:color w:val="FF0000"/>
          <w:lang w:eastAsia="en-IN"/>
        </w:rPr>
        <w:t xml:space="preserve"> SELECT * FROM</w:t>
      </w:r>
      <w:r w:rsidR="00B20C8C">
        <w:rPr>
          <w:rFonts w:ascii="Courier New" w:eastAsia="Times New Roman" w:hAnsi="Courier New" w:cs="Courier New"/>
          <w:color w:val="FF0000"/>
          <w:lang w:eastAsia="en-IN"/>
        </w:rPr>
        <w:t xml:space="preserve"> &lt;</w:t>
      </w:r>
      <w:proofErr w:type="spellStart"/>
      <w:r w:rsidR="00B20C8C">
        <w:rPr>
          <w:rFonts w:ascii="Courier New" w:eastAsia="Times New Roman" w:hAnsi="Courier New" w:cs="Courier New"/>
          <w:color w:val="FF0000"/>
          <w:lang w:eastAsia="en-IN"/>
        </w:rPr>
        <w:t>table_name</w:t>
      </w:r>
      <w:proofErr w:type="spellEnd"/>
      <w:r w:rsidR="00B20C8C">
        <w:rPr>
          <w:rFonts w:ascii="Courier New" w:eastAsia="Times New Roman" w:hAnsi="Courier New" w:cs="Courier New"/>
          <w:color w:val="FF0000"/>
          <w:lang w:eastAsia="en-IN"/>
        </w:rPr>
        <w:t>&gt;</w:t>
      </w:r>
      <w:r w:rsidRPr="00BD0FC4">
        <w:rPr>
          <w:rFonts w:ascii="Courier New" w:eastAsia="Times New Roman" w:hAnsi="Courier New" w:cs="Courier New"/>
          <w:color w:val="FF0000"/>
          <w:lang w:eastAsia="en-IN"/>
        </w:rPr>
        <w:t>;</w:t>
      </w:r>
    </w:p>
    <w:p w14:paraId="36D72351" w14:textId="59A21336" w:rsidR="00BD0FC4" w:rsidRPr="00BD0FC4" w:rsidRDefault="00BD0FC4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rFonts w:ascii="Courier New" w:eastAsia="Times New Roman" w:hAnsi="Courier New" w:cs="Courier New"/>
          <w:color w:val="FF0000"/>
          <w:lang w:eastAsia="en-IN"/>
        </w:rPr>
      </w:pPr>
      <w:proofErr w:type="spellStart"/>
      <w:r w:rsidRPr="00C85533">
        <w:rPr>
          <w:rFonts w:ascii="Courier New" w:eastAsia="Times New Roman" w:hAnsi="Courier New" w:cs="Courier New"/>
          <w:lang w:eastAsia="en-IN"/>
        </w:rPr>
        <w:t>sqlite</w:t>
      </w:r>
      <w:proofErr w:type="spellEnd"/>
      <w:proofErr w:type="gramStart"/>
      <w:r w:rsidRPr="00C85533">
        <w:rPr>
          <w:rFonts w:ascii="Courier New" w:eastAsia="Times New Roman" w:hAnsi="Courier New" w:cs="Courier New"/>
          <w:lang w:eastAsia="en-IN"/>
        </w:rPr>
        <w:t>&gt;</w:t>
      </w:r>
      <w:r w:rsidRPr="00BD0FC4">
        <w:rPr>
          <w:rFonts w:ascii="Courier New" w:eastAsia="Times New Roman" w:hAnsi="Courier New" w:cs="Courier New"/>
          <w:color w:val="FF0000"/>
          <w:lang w:eastAsia="en-IN"/>
        </w:rPr>
        <w:t xml:space="preserve"> .schema</w:t>
      </w:r>
      <w:proofErr w:type="gramEnd"/>
      <w:r w:rsidR="0011556E">
        <w:rPr>
          <w:rFonts w:ascii="Courier New" w:eastAsia="Times New Roman" w:hAnsi="Courier New" w:cs="Courier New"/>
          <w:color w:val="FF0000"/>
          <w:lang w:eastAsia="en-IN"/>
        </w:rPr>
        <w:t xml:space="preserve"> &lt;</w:t>
      </w:r>
      <w:proofErr w:type="spellStart"/>
      <w:r w:rsidR="0011556E">
        <w:rPr>
          <w:rFonts w:ascii="Courier New" w:eastAsia="Times New Roman" w:hAnsi="Courier New" w:cs="Courier New"/>
          <w:color w:val="FF0000"/>
          <w:lang w:eastAsia="en-IN"/>
        </w:rPr>
        <w:t>table_name</w:t>
      </w:r>
      <w:proofErr w:type="spellEnd"/>
      <w:r w:rsidR="0011556E">
        <w:rPr>
          <w:rFonts w:ascii="Courier New" w:eastAsia="Times New Roman" w:hAnsi="Courier New" w:cs="Courier New"/>
          <w:color w:val="FF0000"/>
          <w:lang w:eastAsia="en-IN"/>
        </w:rPr>
        <w:t>&gt;</w:t>
      </w:r>
      <w:r w:rsidRPr="00BD0FC4">
        <w:rPr>
          <w:rFonts w:ascii="Courier New" w:eastAsia="Times New Roman" w:hAnsi="Courier New" w:cs="Courier New"/>
          <w:color w:val="FF0000"/>
          <w:lang w:eastAsia="en-IN"/>
        </w:rPr>
        <w:t>;</w:t>
      </w:r>
    </w:p>
    <w:p w14:paraId="26234B76" w14:textId="7672A919" w:rsidR="00BD0FC4" w:rsidRPr="00BD0FC4" w:rsidRDefault="00BD0FC4" w:rsidP="00BD0FC4">
      <w:pPr>
        <w:pStyle w:val="ListParagraph"/>
        <w:pBdr>
          <w:top w:val="single" w:sz="6" w:space="4" w:color="888888"/>
          <w:left w:val="single" w:sz="6" w:space="5" w:color="888888"/>
          <w:bottom w:val="single" w:sz="6" w:space="4" w:color="888888"/>
          <w:right w:val="single" w:sz="6" w:space="4" w:color="888888"/>
        </w:pBdr>
        <w:shd w:val="clear" w:color="auto" w:fill="FFF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300"/>
        <w:rPr>
          <w:b/>
          <w:bCs/>
          <w:u w:val="single"/>
        </w:rPr>
      </w:pPr>
      <w:proofErr w:type="spellStart"/>
      <w:r w:rsidRPr="00C85533">
        <w:rPr>
          <w:rFonts w:ascii="Courier New" w:eastAsia="Times New Roman" w:hAnsi="Courier New" w:cs="Courier New"/>
          <w:lang w:eastAsia="en-IN"/>
        </w:rPr>
        <w:t>sqlite</w:t>
      </w:r>
      <w:proofErr w:type="spellEnd"/>
      <w:r w:rsidRPr="00C85533">
        <w:rPr>
          <w:rFonts w:ascii="Courier New" w:eastAsia="Times New Roman" w:hAnsi="Courier New" w:cs="Courier New"/>
          <w:lang w:eastAsia="en-IN"/>
        </w:rPr>
        <w:t>&gt;</w:t>
      </w:r>
      <w:r w:rsidRPr="00BD0FC4">
        <w:rPr>
          <w:rFonts w:ascii="Courier New" w:eastAsia="Times New Roman" w:hAnsi="Courier New" w:cs="Courier New"/>
          <w:color w:val="FF0000"/>
          <w:lang w:eastAsia="en-IN"/>
        </w:rPr>
        <w:t xml:space="preserve"> pragma </w:t>
      </w:r>
      <w:proofErr w:type="spellStart"/>
      <w:r w:rsidRPr="00BD0FC4">
        <w:rPr>
          <w:rFonts w:ascii="Courier New" w:eastAsia="Times New Roman" w:hAnsi="Courier New" w:cs="Courier New"/>
          <w:color w:val="FF0000"/>
          <w:lang w:eastAsia="en-IN"/>
        </w:rPr>
        <w:t>table_info</w:t>
      </w:r>
      <w:proofErr w:type="spellEnd"/>
      <w:r w:rsidRPr="00BD0FC4">
        <w:rPr>
          <w:rFonts w:ascii="Courier New" w:eastAsia="Times New Roman" w:hAnsi="Courier New" w:cs="Courier New"/>
          <w:color w:val="FF0000"/>
          <w:lang w:eastAsia="en-IN"/>
        </w:rPr>
        <w:t>(</w:t>
      </w:r>
      <w:proofErr w:type="spellStart"/>
      <w:r w:rsidRPr="00BD0FC4">
        <w:rPr>
          <w:rFonts w:ascii="Courier New" w:eastAsia="Times New Roman" w:hAnsi="Courier New" w:cs="Courier New"/>
          <w:color w:val="FF0000"/>
          <w:lang w:eastAsia="en-IN"/>
        </w:rPr>
        <w:t>chat_app_message</w:t>
      </w:r>
      <w:proofErr w:type="spellEnd"/>
      <w:r w:rsidRPr="00BD0FC4">
        <w:rPr>
          <w:rFonts w:ascii="Courier New" w:eastAsia="Times New Roman" w:hAnsi="Courier New" w:cs="Courier New"/>
          <w:color w:val="FF0000"/>
          <w:lang w:eastAsia="en-IN"/>
        </w:rPr>
        <w:t>);</w:t>
      </w:r>
    </w:p>
    <w:p w14:paraId="61601CF5" w14:textId="77777777" w:rsidR="00BD0FC4" w:rsidRDefault="00BD0FC4"/>
    <w:p w14:paraId="4B1627CC" w14:textId="77777777" w:rsidR="00AE1FB3" w:rsidRDefault="00AE1FB3"/>
    <w:p w14:paraId="10FB88BF" w14:textId="77777777" w:rsidR="00AE1FB3" w:rsidRDefault="00AE1FB3">
      <w:pPr>
        <w:rPr>
          <w:b/>
          <w:bCs/>
          <w:highlight w:val="yellow"/>
          <w:u w:val="single"/>
        </w:rPr>
      </w:pPr>
    </w:p>
    <w:p w14:paraId="1BF4E574" w14:textId="77777777" w:rsidR="00AE1FB3" w:rsidRDefault="00AE1FB3">
      <w:pPr>
        <w:rPr>
          <w:b/>
          <w:bCs/>
          <w:highlight w:val="yellow"/>
          <w:u w:val="single"/>
        </w:rPr>
      </w:pPr>
    </w:p>
    <w:p w14:paraId="06E51472" w14:textId="77777777" w:rsidR="00AE1FB3" w:rsidRDefault="00AE1FB3">
      <w:pPr>
        <w:rPr>
          <w:b/>
          <w:bCs/>
          <w:highlight w:val="yellow"/>
          <w:u w:val="single"/>
        </w:rPr>
      </w:pPr>
    </w:p>
    <w:p w14:paraId="542E1844" w14:textId="1D134259" w:rsidR="00AE1FB3" w:rsidRDefault="00AE1FB3">
      <w:pPr>
        <w:rPr>
          <w:b/>
          <w:bCs/>
          <w:highlight w:val="yellow"/>
          <w:u w:val="single"/>
        </w:rPr>
      </w:pPr>
      <w:r w:rsidRPr="00AE1FB3">
        <w:rPr>
          <w:b/>
          <w:bCs/>
          <w:highlight w:val="yellow"/>
          <w:u w:val="single"/>
        </w:rPr>
        <w:lastRenderedPageBreak/>
        <w:t>Workflow</w:t>
      </w:r>
      <w:r>
        <w:rPr>
          <w:b/>
          <w:bCs/>
          <w:highlight w:val="yellow"/>
          <w:u w:val="single"/>
        </w:rPr>
        <w:t>:</w:t>
      </w:r>
    </w:p>
    <w:p w14:paraId="28E65B20" w14:textId="77777777" w:rsidR="00AE1FB3" w:rsidRPr="00AE1FB3" w:rsidRDefault="00AE1FB3" w:rsidP="00AE1FB3">
      <w:r w:rsidRPr="00AE1FB3">
        <w:t>Brief Workflow Explanation for Django Project</w:t>
      </w:r>
    </w:p>
    <w:p w14:paraId="28429CCA" w14:textId="77777777" w:rsidR="00AE1FB3" w:rsidRPr="00AE1FB3" w:rsidRDefault="00AE1FB3" w:rsidP="00AE1FB3">
      <w:r w:rsidRPr="00AE1FB3">
        <w:t>1. Overview</w:t>
      </w:r>
    </w:p>
    <w:p w14:paraId="1E85B3C6" w14:textId="77777777" w:rsidR="00AE1FB3" w:rsidRPr="00AE1FB3" w:rsidRDefault="00AE1FB3" w:rsidP="00AE1FB3">
      <w:r w:rsidRPr="00AE1FB3">
        <w:t>Your project implements user authentication, registration, and dashboard management with modular apps for:</w:t>
      </w:r>
      <w:r w:rsidRPr="00AE1FB3">
        <w:br/>
        <w:t>- Registration: Handles user sign-up.</w:t>
      </w:r>
      <w:r w:rsidRPr="00AE1FB3">
        <w:br/>
        <w:t>- Login/Logout: Manages user authentication sessions.</w:t>
      </w:r>
      <w:r w:rsidRPr="00AE1FB3">
        <w:br/>
        <w:t>- Authentication: Provides protected content, such as the dashboard, accessible only to logged-in users.</w:t>
      </w:r>
    </w:p>
    <w:p w14:paraId="0A4E63DD" w14:textId="77777777" w:rsidR="00AE1FB3" w:rsidRPr="00AE1FB3" w:rsidRDefault="00AE1FB3" w:rsidP="00AE1FB3">
      <w:r w:rsidRPr="00AE1FB3">
        <w:t>2. Workflow</w:t>
      </w:r>
    </w:p>
    <w:p w14:paraId="7C59B9D9" w14:textId="77777777" w:rsidR="00AE1FB3" w:rsidRPr="00AE1FB3" w:rsidRDefault="00AE1FB3" w:rsidP="00AE1FB3">
      <w:r w:rsidRPr="00AE1FB3">
        <w:t>The workflow covers the following routes and functionality:</w:t>
      </w:r>
    </w:p>
    <w:p w14:paraId="193BAC40" w14:textId="77777777" w:rsidR="00AE1FB3" w:rsidRPr="00AE1FB3" w:rsidRDefault="00AE1FB3" w:rsidP="00AE1FB3">
      <w:r w:rsidRPr="00AE1FB3">
        <w:t>Home (`/`)</w:t>
      </w:r>
    </w:p>
    <w:p w14:paraId="214BD4D1" w14:textId="77777777" w:rsidR="00AE1FB3" w:rsidRPr="00AE1FB3" w:rsidRDefault="00AE1FB3" w:rsidP="00AE1FB3">
      <w:r w:rsidRPr="00AE1FB3">
        <w:t>- URL: Defined in `Project-1/urls.py`. Redirects to the Dashboard (`</w:t>
      </w:r>
      <w:proofErr w:type="spellStart"/>
      <w:proofErr w:type="gramStart"/>
      <w:r w:rsidRPr="00AE1FB3">
        <w:t>authentication:dashboard</w:t>
      </w:r>
      <w:proofErr w:type="spellEnd"/>
      <w:proofErr w:type="gramEnd"/>
      <w:r w:rsidRPr="00AE1FB3">
        <w:t>`) using the `</w:t>
      </w:r>
      <w:proofErr w:type="spellStart"/>
      <w:r w:rsidRPr="00AE1FB3">
        <w:t>dashboard_view</w:t>
      </w:r>
      <w:proofErr w:type="spellEnd"/>
      <w:r w:rsidRPr="00AE1FB3">
        <w:t>`.</w:t>
      </w:r>
    </w:p>
    <w:p w14:paraId="753006ED" w14:textId="77777777" w:rsidR="00AE1FB3" w:rsidRPr="00AE1FB3" w:rsidRDefault="00AE1FB3" w:rsidP="00AE1FB3">
      <w:r w:rsidRPr="00AE1FB3">
        <w:t>User Registration (`/registration/register/`)</w:t>
      </w:r>
    </w:p>
    <w:p w14:paraId="4E86AA5B" w14:textId="77777777" w:rsidR="00AE1FB3" w:rsidRPr="00AE1FB3" w:rsidRDefault="00AE1FB3" w:rsidP="00AE1FB3">
      <w:r w:rsidRPr="00AE1FB3">
        <w:t>- View: `</w:t>
      </w:r>
      <w:proofErr w:type="spellStart"/>
      <w:proofErr w:type="gramStart"/>
      <w:r w:rsidRPr="00AE1FB3">
        <w:t>registration.views</w:t>
      </w:r>
      <w:proofErr w:type="gramEnd"/>
      <w:r w:rsidRPr="00AE1FB3">
        <w:t>.register_view</w:t>
      </w:r>
      <w:proofErr w:type="spellEnd"/>
      <w:r w:rsidRPr="00AE1FB3">
        <w:t>`</w:t>
      </w:r>
      <w:r w:rsidRPr="00AE1FB3">
        <w:br/>
        <w:t xml:space="preserve">  - Handles GET requests to display the registration form (`</w:t>
      </w:r>
      <w:proofErr w:type="spellStart"/>
      <w:r w:rsidRPr="00AE1FB3">
        <w:t>CustomUserCreationForm</w:t>
      </w:r>
      <w:proofErr w:type="spellEnd"/>
      <w:r w:rsidRPr="00AE1FB3">
        <w:t>`).</w:t>
      </w:r>
      <w:r w:rsidRPr="00AE1FB3">
        <w:br/>
        <w:t xml:space="preserve">  - Handles POST requests to validate and save the user and redirects to the login page.</w:t>
      </w:r>
      <w:r w:rsidRPr="00AE1FB3">
        <w:br/>
        <w:t>- Template: `templates/registration/registration.html` displays the form and validation errors.</w:t>
      </w:r>
    </w:p>
    <w:p w14:paraId="1F42536E" w14:textId="77777777" w:rsidR="00AE1FB3" w:rsidRPr="00AE1FB3" w:rsidRDefault="00AE1FB3" w:rsidP="00AE1FB3">
      <w:r w:rsidRPr="00AE1FB3">
        <w:t>User Login (`/auth/login/`)</w:t>
      </w:r>
    </w:p>
    <w:p w14:paraId="4E876BCA" w14:textId="77777777" w:rsidR="00AE1FB3" w:rsidRPr="00AE1FB3" w:rsidRDefault="00AE1FB3" w:rsidP="00AE1FB3">
      <w:r w:rsidRPr="00AE1FB3">
        <w:t>- View: `</w:t>
      </w:r>
      <w:proofErr w:type="spellStart"/>
      <w:r w:rsidRPr="00AE1FB3">
        <w:t>login_</w:t>
      </w:r>
      <w:proofErr w:type="gramStart"/>
      <w:r w:rsidRPr="00AE1FB3">
        <w:t>logout.views</w:t>
      </w:r>
      <w:proofErr w:type="gramEnd"/>
      <w:r w:rsidRPr="00AE1FB3">
        <w:t>.login_view</w:t>
      </w:r>
      <w:proofErr w:type="spellEnd"/>
      <w:r w:rsidRPr="00AE1FB3">
        <w:t>`</w:t>
      </w:r>
      <w:r w:rsidRPr="00AE1FB3">
        <w:br/>
        <w:t xml:space="preserve">  - Handles GET requests to display the login form (`</w:t>
      </w:r>
      <w:proofErr w:type="spellStart"/>
      <w:r w:rsidRPr="00AE1FB3">
        <w:t>AuthenticationForm</w:t>
      </w:r>
      <w:proofErr w:type="spellEnd"/>
      <w:r w:rsidRPr="00AE1FB3">
        <w:t>`).</w:t>
      </w:r>
      <w:r w:rsidRPr="00AE1FB3">
        <w:br/>
        <w:t xml:space="preserve">  - Handles POST requests to authenticate the user and redirects to the dashboard on success.</w:t>
      </w:r>
      <w:r w:rsidRPr="00AE1FB3">
        <w:br/>
        <w:t>- Template: `templates/</w:t>
      </w:r>
      <w:proofErr w:type="spellStart"/>
      <w:r w:rsidRPr="00AE1FB3">
        <w:t>login_logout</w:t>
      </w:r>
      <w:proofErr w:type="spellEnd"/>
      <w:r w:rsidRPr="00AE1FB3">
        <w:t>/login.html` displays the login form and handles validation errors.</w:t>
      </w:r>
    </w:p>
    <w:p w14:paraId="3C3F1381" w14:textId="77777777" w:rsidR="00AE1FB3" w:rsidRPr="00AE1FB3" w:rsidRDefault="00AE1FB3" w:rsidP="00AE1FB3">
      <w:r w:rsidRPr="00AE1FB3">
        <w:t>User Logout (`/auth/logout/`)</w:t>
      </w:r>
    </w:p>
    <w:p w14:paraId="5ADBFDA6" w14:textId="77777777" w:rsidR="00AE1FB3" w:rsidRPr="00AE1FB3" w:rsidRDefault="00AE1FB3" w:rsidP="00AE1FB3">
      <w:r w:rsidRPr="00AE1FB3">
        <w:t>- View: `</w:t>
      </w:r>
      <w:proofErr w:type="spellStart"/>
      <w:r w:rsidRPr="00AE1FB3">
        <w:t>login_</w:t>
      </w:r>
      <w:proofErr w:type="gramStart"/>
      <w:r w:rsidRPr="00AE1FB3">
        <w:t>logout.views</w:t>
      </w:r>
      <w:proofErr w:type="gramEnd"/>
      <w:r w:rsidRPr="00AE1FB3">
        <w:t>.logout_view</w:t>
      </w:r>
      <w:proofErr w:type="spellEnd"/>
      <w:r w:rsidRPr="00AE1FB3">
        <w:t>`</w:t>
      </w:r>
      <w:r w:rsidRPr="00AE1FB3">
        <w:br/>
        <w:t xml:space="preserve">  - Logs the user out and redirects to the login page.</w:t>
      </w:r>
    </w:p>
    <w:p w14:paraId="449EB593" w14:textId="77777777" w:rsidR="00AE1FB3" w:rsidRPr="00AE1FB3" w:rsidRDefault="00AE1FB3" w:rsidP="00AE1FB3">
      <w:r w:rsidRPr="00AE1FB3">
        <w:t>Dashboard (`/authentication/dashboard/`)</w:t>
      </w:r>
    </w:p>
    <w:p w14:paraId="17A8B44D" w14:textId="77777777" w:rsidR="00AE1FB3" w:rsidRPr="00AE1FB3" w:rsidRDefault="00AE1FB3" w:rsidP="00AE1FB3">
      <w:r w:rsidRPr="00AE1FB3">
        <w:t>- View: `</w:t>
      </w:r>
      <w:proofErr w:type="spellStart"/>
      <w:proofErr w:type="gramStart"/>
      <w:r w:rsidRPr="00AE1FB3">
        <w:t>authentication.views</w:t>
      </w:r>
      <w:proofErr w:type="gramEnd"/>
      <w:r w:rsidRPr="00AE1FB3">
        <w:t>.dashboard_view</w:t>
      </w:r>
      <w:proofErr w:type="spellEnd"/>
      <w:r w:rsidRPr="00AE1FB3">
        <w:t>`</w:t>
      </w:r>
      <w:r w:rsidRPr="00AE1FB3">
        <w:br/>
        <w:t xml:space="preserve">  - Protected by `@login_required`. Only accessible to logged-in users. Redirects unauthenticated users to the login page.</w:t>
      </w:r>
      <w:r w:rsidRPr="00AE1FB3">
        <w:br/>
        <w:t>- Template: `templates/authentication/dashboard.html` displays the user's username and a logout link.</w:t>
      </w:r>
    </w:p>
    <w:p w14:paraId="3E19B707" w14:textId="77777777" w:rsidR="00AE1FB3" w:rsidRPr="00AE1FB3" w:rsidRDefault="00AE1FB3" w:rsidP="00AE1FB3">
      <w:r w:rsidRPr="00AE1FB3">
        <w:t>3. Modular Components</w:t>
      </w:r>
    </w:p>
    <w:p w14:paraId="7B8F6533" w14:textId="77777777" w:rsidR="00AE1FB3" w:rsidRPr="00AE1FB3" w:rsidRDefault="00AE1FB3" w:rsidP="00AE1FB3">
      <w:r w:rsidRPr="00AE1FB3">
        <w:t>- `registration`: Handles user registration using custom forms and views.</w:t>
      </w:r>
      <w:r w:rsidRPr="00AE1FB3">
        <w:br/>
        <w:t>- `</w:t>
      </w:r>
      <w:proofErr w:type="spellStart"/>
      <w:r w:rsidRPr="00AE1FB3">
        <w:t>login_logout</w:t>
      </w:r>
      <w:proofErr w:type="spellEnd"/>
      <w:r w:rsidRPr="00AE1FB3">
        <w:t>`: Manages user login and logout functionality.</w:t>
      </w:r>
      <w:r w:rsidRPr="00AE1FB3">
        <w:br/>
        <w:t>- `authentication`: Manages user-protected content like the dashboard.</w:t>
      </w:r>
    </w:p>
    <w:p w14:paraId="472A57AD" w14:textId="77777777" w:rsidR="00AE1FB3" w:rsidRPr="00AE1FB3" w:rsidRDefault="00AE1FB3" w:rsidP="00AE1FB3">
      <w:r w:rsidRPr="00AE1FB3">
        <w:t>4. Reusable Structure</w:t>
      </w:r>
    </w:p>
    <w:p w14:paraId="3E727551" w14:textId="77777777" w:rsidR="00AE1FB3" w:rsidRPr="00AE1FB3" w:rsidRDefault="00AE1FB3" w:rsidP="00AE1FB3">
      <w:r w:rsidRPr="00AE1FB3">
        <w:lastRenderedPageBreak/>
        <w:t>- `templates/base.html`: Provides the base layout for all templates, ensuring consistent structure and styles.</w:t>
      </w:r>
    </w:p>
    <w:p w14:paraId="480B8CBA" w14:textId="77777777" w:rsidR="00AE1FB3" w:rsidRPr="00AE1FB3" w:rsidRDefault="00AE1FB3" w:rsidP="00AE1FB3">
      <w:r w:rsidRPr="00AE1FB3">
        <w:t>5. Workflow Summary</w:t>
      </w:r>
    </w:p>
    <w:p w14:paraId="7E228F69" w14:textId="77777777" w:rsidR="00AE1FB3" w:rsidRPr="00AE1FB3" w:rsidRDefault="00AE1FB3" w:rsidP="00AE1FB3">
      <w:r w:rsidRPr="00AE1FB3">
        <w:t>1. A new user registers via `/registration/register/`.</w:t>
      </w:r>
      <w:r w:rsidRPr="00AE1FB3">
        <w:br/>
        <w:t>2. The user logs in via `/auth/login/`.</w:t>
      </w:r>
      <w:r w:rsidRPr="00AE1FB3">
        <w:br/>
        <w:t>3. Upon successful login, the user is redirected to `/authentication/dashboard/`.</w:t>
      </w:r>
      <w:r w:rsidRPr="00AE1FB3">
        <w:br/>
        <w:t>4. The user can log out via `/auth/logout/`.</w:t>
      </w:r>
    </w:p>
    <w:p w14:paraId="0EE4B92A" w14:textId="77777777" w:rsidR="00AE1FB3" w:rsidRPr="00AE1FB3" w:rsidRDefault="00AE1FB3" w:rsidP="00AE1FB3">
      <w:r w:rsidRPr="00AE1FB3">
        <w:t>6. Security Features</w:t>
      </w:r>
    </w:p>
    <w:p w14:paraId="77A04A35" w14:textId="77777777" w:rsidR="00AE1FB3" w:rsidRPr="00AE1FB3" w:rsidRDefault="00AE1FB3" w:rsidP="00AE1FB3">
      <w:r w:rsidRPr="00AE1FB3">
        <w:t xml:space="preserve">- CSRF Protection: All forms include </w:t>
      </w:r>
      <w:proofErr w:type="gramStart"/>
      <w:r w:rsidRPr="00AE1FB3">
        <w:t>`{</w:t>
      </w:r>
      <w:proofErr w:type="gramEnd"/>
      <w:r w:rsidRPr="00AE1FB3">
        <w:t xml:space="preserve">% </w:t>
      </w:r>
      <w:proofErr w:type="spellStart"/>
      <w:r w:rsidRPr="00AE1FB3">
        <w:t>csrf_token</w:t>
      </w:r>
      <w:proofErr w:type="spellEnd"/>
      <w:r w:rsidRPr="00AE1FB3">
        <w:t xml:space="preserve"> %}` to prevent CSRF attacks.</w:t>
      </w:r>
      <w:r w:rsidRPr="00AE1FB3">
        <w:br/>
        <w:t>- Login Required: Dashboard access is restricted to logged-in users using the `@login_required` decorator.</w:t>
      </w:r>
      <w:r w:rsidRPr="00AE1FB3">
        <w:br/>
        <w:t>- Django's Built-In Authentication: Uses Django's secure, built-in methods for login, logout, and form handling.</w:t>
      </w:r>
    </w:p>
    <w:p w14:paraId="265042DD" w14:textId="77777777" w:rsidR="00AE1FB3" w:rsidRPr="00AE1FB3" w:rsidRDefault="00AE1FB3"/>
    <w:sectPr w:rsidR="00AE1FB3" w:rsidRPr="00AE1FB3" w:rsidSect="00F310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282567">
    <w:abstractNumId w:val="8"/>
  </w:num>
  <w:num w:numId="2" w16cid:durableId="1242719512">
    <w:abstractNumId w:val="6"/>
  </w:num>
  <w:num w:numId="3" w16cid:durableId="2063166038">
    <w:abstractNumId w:val="5"/>
  </w:num>
  <w:num w:numId="4" w16cid:durableId="93399550">
    <w:abstractNumId w:val="4"/>
  </w:num>
  <w:num w:numId="5" w16cid:durableId="1288045314">
    <w:abstractNumId w:val="7"/>
  </w:num>
  <w:num w:numId="6" w16cid:durableId="1455758193">
    <w:abstractNumId w:val="3"/>
  </w:num>
  <w:num w:numId="7" w16cid:durableId="557908987">
    <w:abstractNumId w:val="2"/>
  </w:num>
  <w:num w:numId="8" w16cid:durableId="2067408275">
    <w:abstractNumId w:val="1"/>
  </w:num>
  <w:num w:numId="9" w16cid:durableId="94530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A21"/>
    <w:rsid w:val="00034616"/>
    <w:rsid w:val="0006063C"/>
    <w:rsid w:val="0011556E"/>
    <w:rsid w:val="00127246"/>
    <w:rsid w:val="00146517"/>
    <w:rsid w:val="0015074B"/>
    <w:rsid w:val="001A67F3"/>
    <w:rsid w:val="00262E64"/>
    <w:rsid w:val="0029639D"/>
    <w:rsid w:val="00326F90"/>
    <w:rsid w:val="004A5FFD"/>
    <w:rsid w:val="0059774A"/>
    <w:rsid w:val="00640152"/>
    <w:rsid w:val="006F156C"/>
    <w:rsid w:val="00761E6E"/>
    <w:rsid w:val="007E3A5F"/>
    <w:rsid w:val="00945573"/>
    <w:rsid w:val="00AA1D8D"/>
    <w:rsid w:val="00AA5F05"/>
    <w:rsid w:val="00AE1FB3"/>
    <w:rsid w:val="00B1307E"/>
    <w:rsid w:val="00B20C8C"/>
    <w:rsid w:val="00B47730"/>
    <w:rsid w:val="00B61407"/>
    <w:rsid w:val="00BA7794"/>
    <w:rsid w:val="00BD0FC4"/>
    <w:rsid w:val="00C07564"/>
    <w:rsid w:val="00C74671"/>
    <w:rsid w:val="00C85533"/>
    <w:rsid w:val="00CB0664"/>
    <w:rsid w:val="00D100CD"/>
    <w:rsid w:val="00D21F42"/>
    <w:rsid w:val="00D560AA"/>
    <w:rsid w:val="00F07ED4"/>
    <w:rsid w:val="00F310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6B6D3"/>
  <w14:defaultImageDpi w14:val="330"/>
  <w15:docId w15:val="{E57A0FD9-53B6-4549-B5E7-D95C31B3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Suzain Sayyad</cp:lastModifiedBy>
  <cp:revision>25</cp:revision>
  <dcterms:created xsi:type="dcterms:W3CDTF">2013-12-23T23:15:00Z</dcterms:created>
  <dcterms:modified xsi:type="dcterms:W3CDTF">2024-12-08T07:29:00Z</dcterms:modified>
  <cp:category/>
</cp:coreProperties>
</file>